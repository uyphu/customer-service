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kv98svfq7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x2ijdnajec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01. Create Customer - Valid</w:t>
      </w:r>
    </w:p>
    <w:p w:rsidR="00000000" w:rsidDel="00000000" w:rsidP="00000000" w:rsidRDefault="00000000" w:rsidRPr="00000000" w14:paraId="00000003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201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Assertions: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status is 201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includes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"phule@example.com"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Tier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"Silver"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 globally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59a454dw7o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02. Create Customer - Name Exists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409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Assertions: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 already exists"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z5nukq1dt0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03. Create Customer - Email Exists</w:t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409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Assertions: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"Email already exists"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bxtvqne10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03a. Create Customer - Missing Email</w:t>
      </w:r>
    </w:p>
    <w:p w:rsidR="00000000" w:rsidDel="00000000" w:rsidP="00000000" w:rsidRDefault="00000000" w:rsidRPr="00000000" w14:paraId="00000018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400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Assertions: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contains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"email: must not be blank"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f86jw3dlj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03b. Create Customer - Missing Name</w:t>
      </w:r>
    </w:p>
    <w:p w:rsidR="00000000" w:rsidDel="00000000" w:rsidP="00000000" w:rsidRDefault="00000000" w:rsidRPr="00000000" w14:paraId="0000001E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400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Assertions: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contains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"name: must not be blank"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6qtsvpo3t5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03c. Create Customer - Invalid Email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400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Assertions: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contains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"email: must be a well-formed email address"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5onnavfsr7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04. Get Customer by ID - Valid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/customers/{{customerId}}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200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Assertions: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and name match expected values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amwjnkex38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04a. Get Customer by Name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/customers?name=Phu Le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200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Assertions: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and name match expected values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cx45y1dane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04b. Get Customer by Email</w:t>
      </w:r>
    </w:p>
    <w:p w:rsidR="00000000" w:rsidDel="00000000" w:rsidP="00000000" w:rsidRDefault="00000000" w:rsidRPr="00000000" w14:paraId="00000036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/customers?email=phule@example.com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200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Assertions: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and name match expected values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8ombstjiax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05. Get Customer by ID - Not Found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/customers/{nonexistent-id}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404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Assertions: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"Customer not found"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q8n5avtqm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06. Update Customer by ID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PUT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/customers/{{customerId}}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200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Assertions: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includes updated email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Tier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"Gold"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0g0injfgl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🗑️ 07. Delete Customer by ID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DELETE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/customers/{{customerId}}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204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9gev9ci4t1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🎖️ 08. Tier Calculation - Silver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201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Assertions: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Tier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"Silver"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silverCustomerId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bdi0iitfr5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09. Get Silver Customer by ID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/customers/{{silverCustomerId}}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200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Assertions: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matches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"tiersilver@example.com"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4rhdots7t6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🗑️ 10. Delete Silver Customer by ID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DELETE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/customers/{{silverCustomerId}}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204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x0xxu33zxr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🎖️ 11. Tier Calculation - Gold</w:t>
      </w:r>
    </w:p>
    <w:p w:rsidR="00000000" w:rsidDel="00000000" w:rsidP="00000000" w:rsidRDefault="00000000" w:rsidRPr="00000000" w14:paraId="0000005E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201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Assertions: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Tier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"Gold"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goldCustomerId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i8yyxvjvd6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12. Get Gold Customer by ID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/customers/{{goldCustomerId}}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200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Assertions: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matches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"tiergold@example.com"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b28kpbwgcw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🗑️ 13. Delete Gold Customer by ID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DELETE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/customers/{{goldCustomerId}}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204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3aqsgwk3fa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🎖️ 14. Tier Calculation - Platinum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201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Assertions: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Tier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"Platinum"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platinumCustomerId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b59lmlocp9j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15. Get Platinum Customer by ID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/customers/{{platinumCustomerId}}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200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Assertions: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matches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"tierplatinum@example.com"</w:t>
        <w:br w:type="textWrapping"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oqwgvlx71l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🗑️ 16. Delete Platinum Customer by ID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DELETE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/customers/{{platinumCustomerId}}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204</w:t>
        <w:br w:type="textWrapping"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y4y4kvrryd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17. Cannot Create Tier - Platinum (Too Old Date)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201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Assertions: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Tier falls back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"Gold"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platinum6CustomerId</w:t>
        <w:br w:type="textWrapping"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f19ea2t6im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17a. Get Gold Customer by ID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/customers/{{platinum6CustomerId}}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200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Assertions: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"tierplatinum@example.com"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Tier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"Gold"</w:t>
        <w:br w:type="textWrapping"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ic82ahfplph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🗑️ 17b. Delete Gold Customer by ID</w:t>
      </w:r>
    </w:p>
    <w:p w:rsidR="00000000" w:rsidDel="00000000" w:rsidP="00000000" w:rsidRDefault="00000000" w:rsidRPr="00000000" w14:paraId="0000008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DELETE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/customers/{{platinum6CustomerId}}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204</w:t>
        <w:br w:type="textWrapping"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8qlj8pk52r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18. Cannot Create Tier - Gold (Too Old Date)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201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Assertions: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Tier falls back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"Silver"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gold12CustomerId</w:t>
        <w:br w:type="textWrapping"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xwr7szsese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18a. Get Silver Customer by ID</w:t>
      </w:r>
    </w:p>
    <w:p w:rsidR="00000000" w:rsidDel="00000000" w:rsidP="00000000" w:rsidRDefault="00000000" w:rsidRPr="00000000" w14:paraId="00000099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/customers/{{gold12CustomerId}}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200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Assertions: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"tierplatinum@example.com"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Tier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"Silver"</w:t>
        <w:br w:type="textWrapping"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an05x4bbzb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🗑️ 18b. Delete Silver Customer by ID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DELETE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/customers/{{gold12CustomerId}}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Status:</w:t>
      </w:r>
      <w:r w:rsidDel="00000000" w:rsidR="00000000" w:rsidRPr="00000000">
        <w:rPr>
          <w:rtl w:val="0"/>
        </w:rPr>
        <w:t xml:space="preserve"> 204</w:t>
        <w:br w:type="textWrapping"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